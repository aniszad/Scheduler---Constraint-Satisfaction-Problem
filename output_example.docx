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Sunday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</w:tr>
      <w:tr>
        <w:tc>
          <w:tcPr>
            <w:tcW w:type="dxa" w:w="1440"/>
          </w:tcPr>
          <w:p>
            <w:r>
              <w:t>Group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</w:tr>
      <w:tr>
        <w:tc>
          <w:tcPr>
            <w:tcW w:type="dxa" w:w="1440"/>
          </w:tcPr>
          <w:p>
            <w:r>
              <w:t>Group 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</w:tr>
      <w:tr>
        <w:tc>
          <w:tcPr>
            <w:tcW w:type="dxa" w:w="1440"/>
          </w:tcPr>
          <w:p>
            <w:r>
              <w:t>Group 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</w:tr>
      <w:tr>
        <w:tc>
          <w:tcPr>
            <w:tcW w:type="dxa" w:w="1440"/>
          </w:tcPr>
          <w:p>
            <w:r>
              <w:t>Group 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module6_L</w:t>
            </w:r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1"/>
      </w:pPr>
      <w:r>
        <w:t>Monday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 1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</w:tr>
      <w:tr>
        <w:tc>
          <w:tcPr>
            <w:tcW w:type="dxa" w:w="1440"/>
          </w:tcPr>
          <w:p>
            <w:r>
              <w:t>Group 2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</w:tr>
      <w:tr>
        <w:tc>
          <w:tcPr>
            <w:tcW w:type="dxa" w:w="1440"/>
          </w:tcPr>
          <w:p>
            <w:r>
              <w:t>Group 3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</w:tr>
      <w:tr>
        <w:tc>
          <w:tcPr>
            <w:tcW w:type="dxa" w:w="1440"/>
          </w:tcPr>
          <w:p>
            <w:r>
              <w:t>Group 4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</w:tr>
      <w:tr>
        <w:tc>
          <w:tcPr>
            <w:tcW w:type="dxa" w:w="1440"/>
          </w:tcPr>
          <w:p>
            <w:r>
              <w:t>Group 5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</w:tr>
      <w:tr>
        <w:tc>
          <w:tcPr>
            <w:tcW w:type="dxa" w:w="1440"/>
          </w:tcPr>
          <w:p>
            <w:r>
              <w:t>Group 6</w:t>
            </w:r>
          </w:p>
        </w:tc>
        <w:tc>
          <w:tcPr>
            <w:tcW w:type="dxa" w:w="1440"/>
            <w:shd w:fill="800080"/>
          </w:tcPr>
          <w:p>
            <w:r>
              <w:t>module7_L</w:t>
            </w:r>
          </w:p>
        </w:tc>
        <w:tc>
          <w:tcPr>
            <w:tcW w:type="dxa" w:w="1440"/>
            <w:shd w:fill="FF0000"/>
          </w:tcPr>
          <w:p>
            <w:r>
              <w:t>module1_L</w:t>
            </w:r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</w:tr>
    </w:tbl>
    <w:p/>
    <w:p>
      <w:pPr>
        <w:pStyle w:val="Heading1"/>
      </w:pPr>
      <w:r>
        <w:t>Tuesday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 1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2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3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4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5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Group 6</w:t>
            </w:r>
          </w:p>
        </w:tc>
        <w:tc>
          <w:tcPr>
            <w:tcW w:type="dxa" w:w="1440"/>
            <w:shd w:fill="00FF00"/>
          </w:tcPr>
          <w:p>
            <w:r>
              <w:t>module2_L</w:t>
            </w:r>
          </w:p>
        </w:tc>
        <w:tc>
          <w:tcPr>
            <w:tcW w:type="dxa" w:w="1440"/>
            <w:shd w:fill="808000"/>
          </w:tcPr>
          <w:p>
            <w:r>
              <w:t>module8_L</w:t>
            </w:r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1"/>
      </w:pPr>
      <w:r>
        <w:t>Wednesday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 1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</w:tr>
      <w:tr>
        <w:tc>
          <w:tcPr>
            <w:tcW w:type="dxa" w:w="1440"/>
          </w:tcPr>
          <w:p>
            <w:r>
              <w:t>Group 2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</w:tr>
      <w:tr>
        <w:tc>
          <w:tcPr>
            <w:tcW w:type="dxa" w:w="1440"/>
          </w:tcPr>
          <w:p>
            <w:r>
              <w:t>Group 3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FF"/>
          </w:tcPr>
          <w:p>
            <w:r>
              <w:t>module6_T</w:t>
            </w:r>
          </w:p>
        </w:tc>
      </w:tr>
      <w:tr>
        <w:tc>
          <w:tcPr>
            <w:tcW w:type="dxa" w:w="1440"/>
          </w:tcPr>
          <w:p>
            <w:r>
              <w:t>Group 4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</w:tr>
      <w:tr>
        <w:tc>
          <w:tcPr>
            <w:tcW w:type="dxa" w:w="1440"/>
          </w:tcPr>
          <w:p>
            <w:r>
              <w:t>Group 5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</w:tr>
      <w:tr>
        <w:tc>
          <w:tcPr>
            <w:tcW w:type="dxa" w:w="1440"/>
          </w:tcPr>
          <w:p>
            <w:r>
              <w:t>Group 6</w:t>
            </w:r>
          </w:p>
        </w:tc>
        <w:tc>
          <w:tcPr>
            <w:tcW w:type="dxa" w:w="1440"/>
            <w:shd w:fill="FF00FF"/>
          </w:tcPr>
          <w:p>
            <w:r>
              <w:t>module5_L</w:t>
            </w:r>
          </w:p>
        </w:tc>
        <w:tc>
          <w:tcPr>
            <w:tcW w:type="dxa" w:w="1440"/>
            <w:shd w:fill="0000FF"/>
          </w:tcPr>
          <w:p>
            <w:r>
              <w:t>module3_L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00FF"/>
          </w:tcPr>
          <w:p>
            <w:r>
              <w:t>module3_P</w:t>
            </w:r>
          </w:p>
        </w:tc>
      </w:tr>
    </w:tbl>
    <w:p/>
    <w:p>
      <w:pPr>
        <w:pStyle w:val="Heading1"/>
      </w:pPr>
      <w:r>
        <w:t>Thursday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 1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</w:tr>
      <w:tr>
        <w:tc>
          <w:tcPr>
            <w:tcW w:type="dxa" w:w="1440"/>
          </w:tcPr>
          <w:p>
            <w:r>
              <w:t>Group 2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</w:tr>
      <w:tr>
        <w:tc>
          <w:tcPr>
            <w:tcW w:type="dxa" w:w="1440"/>
          </w:tcPr>
          <w:p>
            <w:r>
              <w:t>Group 3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  <w:tc>
          <w:tcPr>
            <w:tcW w:type="dxa" w:w="1440"/>
            <w:shd w:fill="808000"/>
          </w:tcPr>
          <w:p>
            <w:r>
              <w:t>module8_T</w:t>
            </w:r>
          </w:p>
        </w:tc>
      </w:tr>
      <w:tr>
        <w:tc>
          <w:tcPr>
            <w:tcW w:type="dxa" w:w="1440"/>
          </w:tcPr>
          <w:p>
            <w:r>
              <w:t>Group 4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  <w:tc>
          <w:tcPr>
            <w:tcW w:type="dxa" w:w="1440"/>
            <w:shd w:fill="FFFF00"/>
          </w:tcPr>
          <w:p>
            <w:r>
              <w:t>module4_T</w:t>
            </w:r>
          </w:p>
        </w:tc>
      </w:tr>
      <w:tr>
        <w:tc>
          <w:tcPr>
            <w:tcW w:type="dxa" w:w="1440"/>
          </w:tcPr>
          <w:p>
            <w:r>
              <w:t>Group 5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00"/>
          </w:tcPr>
          <w:p>
            <w:r>
              <w:t>module1_T</w:t>
            </w:r>
          </w:p>
        </w:tc>
        <w:tc>
          <w:tcPr>
            <w:tcW w:type="dxa" w:w="1440"/>
            <w:shd w:fill="800080"/>
          </w:tcPr>
          <w:p>
            <w:r>
              <w:t>module7_T</w:t>
            </w:r>
          </w:p>
        </w:tc>
        <w:tc>
          <w:tcPr>
            <w:tcW w:type="dxa" w:w="1440"/>
            <w:shd w:fill="FF0000"/>
          </w:tcPr>
          <w:p>
            <w:r>
              <w:t>module1_P</w:t>
            </w:r>
          </w:p>
        </w:tc>
      </w:tr>
      <w:tr>
        <w:tc>
          <w:tcPr>
            <w:tcW w:type="dxa" w:w="1440"/>
          </w:tcPr>
          <w:p>
            <w:r>
              <w:t>Group 6</w:t>
            </w:r>
          </w:p>
        </w:tc>
        <w:tc>
          <w:tcPr>
            <w:tcW w:type="dxa" w:w="1440"/>
            <w:shd w:fill="FFFF00"/>
          </w:tcPr>
          <w:p>
            <w:r>
              <w:t>module4_L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  <w:shd w:fill="FF00FF"/>
          </w:tcPr>
          <w:p>
            <w:r>
              <w:t>module5_T</w:t>
            </w:r>
          </w:p>
        </w:tc>
        <w:tc>
          <w:tcPr>
            <w:tcW w:type="dxa" w:w="1440"/>
            <w:shd w:fill="0000FF"/>
          </w:tcPr>
          <w:p>
            <w:r>
              <w:t>module3_T</w:t>
            </w:r>
          </w:p>
        </w:tc>
        <w:tc>
          <w:tcPr>
            <w:tcW w:type="dxa" w:w="1440"/>
            <w:shd w:fill="00FF00"/>
          </w:tcPr>
          <w:p>
            <w:r>
              <w:t>module2_T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